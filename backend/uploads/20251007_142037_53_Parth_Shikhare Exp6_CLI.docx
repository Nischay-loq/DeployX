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87E47" w14:textId="0BFE0288" w:rsidR="00960BD9" w:rsidRPr="00A36B36" w:rsidRDefault="00000000" w:rsidP="00A36B36">
      <w:pPr>
        <w:pStyle w:val="Heading1"/>
        <w:jc w:val="center"/>
        <w:rPr>
          <w:color w:val="000000" w:themeColor="text1"/>
        </w:rPr>
      </w:pPr>
      <w:r w:rsidRPr="00A36B36">
        <w:rPr>
          <w:color w:val="000000" w:themeColor="text1"/>
        </w:rPr>
        <w:t xml:space="preserve">Serverless Computing </w:t>
      </w:r>
      <w:r w:rsidR="00A36B36">
        <w:rPr>
          <w:color w:val="000000" w:themeColor="text1"/>
        </w:rPr>
        <w:t>(b)</w:t>
      </w:r>
    </w:p>
    <w:p w14:paraId="54212C41" w14:textId="77777777" w:rsidR="00960BD9" w:rsidRPr="00A36B36" w:rsidRDefault="00000000">
      <w:pPr>
        <w:pStyle w:val="Heading2"/>
        <w:rPr>
          <w:color w:val="000000" w:themeColor="text1"/>
        </w:rPr>
      </w:pPr>
      <w:r w:rsidRPr="00A36B36">
        <w:rPr>
          <w:color w:val="000000" w:themeColor="text1"/>
        </w:rPr>
        <w:t>1. Introduction</w:t>
      </w:r>
    </w:p>
    <w:p w14:paraId="17AB97E0" w14:textId="77777777" w:rsidR="00960BD9" w:rsidRPr="00A36B36" w:rsidRDefault="00000000">
      <w:pPr>
        <w:rPr>
          <w:color w:val="000000" w:themeColor="text1"/>
        </w:rPr>
      </w:pPr>
      <w:r w:rsidRPr="00A36B36">
        <w:rPr>
          <w:color w:val="000000" w:themeColor="text1"/>
        </w:rPr>
        <w:t>Serverless computing allows developers to build applications without managing infrastructure. AWS Lambda can be created and deployed using the AWS CLI, enabling automation and quick deployment. This assignment demonstrates creating a simple "Hello World" Lambda function using AWS CLI on Linux.</w:t>
      </w:r>
    </w:p>
    <w:p w14:paraId="2CEE332F" w14:textId="77777777" w:rsidR="00960BD9" w:rsidRPr="00A36B36" w:rsidRDefault="00000000">
      <w:pPr>
        <w:pStyle w:val="Heading2"/>
        <w:rPr>
          <w:color w:val="000000" w:themeColor="text1"/>
        </w:rPr>
      </w:pPr>
      <w:r w:rsidRPr="00A36B36">
        <w:rPr>
          <w:color w:val="000000" w:themeColor="text1"/>
        </w:rPr>
        <w:t>2. Steps to Create AWS Lambda Function via CLI</w:t>
      </w:r>
    </w:p>
    <w:p w14:paraId="492E5E80" w14:textId="590D8518" w:rsidR="00960BD9" w:rsidRPr="00A36B36" w:rsidRDefault="00000000">
      <w:pPr>
        <w:pStyle w:val="ListBullet"/>
        <w:rPr>
          <w:color w:val="000000" w:themeColor="text1"/>
        </w:rPr>
      </w:pPr>
      <w:r w:rsidRPr="00A36B36">
        <w:rPr>
          <w:color w:val="000000" w:themeColor="text1"/>
        </w:rPr>
        <w:t>Step 1: Install and Configure AWS CLI</w:t>
      </w:r>
    </w:p>
    <w:p w14:paraId="12EC38D5" w14:textId="77777777" w:rsidR="00960BD9" w:rsidRPr="00A36B36" w:rsidRDefault="00000000">
      <w:pPr>
        <w:rPr>
          <w:color w:val="000000" w:themeColor="text1"/>
        </w:rPr>
      </w:pPr>
      <w:r w:rsidRPr="00A36B36">
        <w:rPr>
          <w:color w:val="000000" w:themeColor="text1"/>
        </w:rPr>
        <w:t>Ensure AWS CLI v2 is installed. Configure it with your credentials using:</w:t>
      </w:r>
      <w:r w:rsidRPr="00A36B36">
        <w:rPr>
          <w:color w:val="000000" w:themeColor="text1"/>
        </w:rPr>
        <w:br/>
        <w:t>aws configure</w:t>
      </w:r>
      <w:r w:rsidRPr="00A36B36">
        <w:rPr>
          <w:color w:val="000000" w:themeColor="text1"/>
        </w:rPr>
        <w:br/>
        <w:t>Enter your Access Key, Secret Key, region (e.g., us-east-1), and output format (e.g., json).</w:t>
      </w:r>
    </w:p>
    <w:p w14:paraId="0B4CFF2D" w14:textId="39C5F678" w:rsidR="00960BD9" w:rsidRPr="00A36B36" w:rsidRDefault="00000000">
      <w:pPr>
        <w:pStyle w:val="ListBullet"/>
        <w:rPr>
          <w:color w:val="000000" w:themeColor="text1"/>
        </w:rPr>
      </w:pPr>
      <w:r w:rsidRPr="00A36B36">
        <w:rPr>
          <w:color w:val="000000" w:themeColor="text1"/>
        </w:rPr>
        <w:t>Step 2: Create Python Function File</w:t>
      </w:r>
    </w:p>
    <w:p w14:paraId="23E612E1" w14:textId="77777777" w:rsidR="00960BD9" w:rsidRPr="00A36B36" w:rsidRDefault="00000000">
      <w:pPr>
        <w:rPr>
          <w:color w:val="000000" w:themeColor="text1"/>
        </w:rPr>
      </w:pPr>
      <w:r w:rsidRPr="00A36B36">
        <w:rPr>
          <w:color w:val="000000" w:themeColor="text1"/>
        </w:rPr>
        <w:t>Create a file named lambda_function.py with the following code:</w:t>
      </w:r>
    </w:p>
    <w:p w14:paraId="4C6EF7B0" w14:textId="16E6B065" w:rsidR="00960BD9" w:rsidRPr="00A36B36" w:rsidRDefault="00000000">
      <w:pPr>
        <w:pStyle w:val="ListBullet"/>
        <w:rPr>
          <w:color w:val="000000" w:themeColor="text1"/>
        </w:rPr>
      </w:pPr>
      <w:r w:rsidRPr="00A36B36">
        <w:rPr>
          <w:color w:val="000000" w:themeColor="text1"/>
        </w:rPr>
        <w:t>Step 3: Zip the Python File</w:t>
      </w:r>
    </w:p>
    <w:p w14:paraId="5820EC62" w14:textId="77777777" w:rsidR="00960BD9" w:rsidRPr="00A36B36" w:rsidRDefault="00000000">
      <w:pPr>
        <w:rPr>
          <w:color w:val="000000" w:themeColor="text1"/>
        </w:rPr>
      </w:pPr>
      <w:r w:rsidRPr="00A36B36">
        <w:rPr>
          <w:color w:val="000000" w:themeColor="text1"/>
        </w:rPr>
        <w:t>zip function.zip lambda_function.py</w:t>
      </w:r>
      <w:r w:rsidRPr="00A36B36">
        <w:rPr>
          <w:color w:val="000000" w:themeColor="text1"/>
        </w:rPr>
        <w:br/>
        <w:t>This creates a zip file function.zip to upload to AWS Lambda.</w:t>
      </w:r>
    </w:p>
    <w:p w14:paraId="02195674" w14:textId="320CA565" w:rsidR="00960BD9" w:rsidRPr="00A36B36" w:rsidRDefault="00000000">
      <w:pPr>
        <w:pStyle w:val="ListBullet"/>
        <w:rPr>
          <w:color w:val="000000" w:themeColor="text1"/>
        </w:rPr>
      </w:pPr>
      <w:r w:rsidRPr="00A36B36">
        <w:rPr>
          <w:color w:val="000000" w:themeColor="text1"/>
        </w:rPr>
        <w:t>Step 4: Create IAM Role (if not already created)</w:t>
      </w:r>
    </w:p>
    <w:p w14:paraId="2116545E" w14:textId="77777777" w:rsidR="00960BD9" w:rsidRPr="00A36B36" w:rsidRDefault="00000000">
      <w:pPr>
        <w:rPr>
          <w:color w:val="000000" w:themeColor="text1"/>
        </w:rPr>
      </w:pPr>
      <w:r w:rsidRPr="00A36B36">
        <w:rPr>
          <w:color w:val="000000" w:themeColor="text1"/>
        </w:rPr>
        <w:t>Create a role with basic Lambda execution permissions. Save the Role ARN for the next step.</w:t>
      </w:r>
    </w:p>
    <w:p w14:paraId="70AF64C7" w14:textId="400CFF4E" w:rsidR="00960BD9" w:rsidRPr="00A36B36" w:rsidRDefault="00000000">
      <w:pPr>
        <w:pStyle w:val="ListBullet"/>
        <w:rPr>
          <w:color w:val="000000" w:themeColor="text1"/>
        </w:rPr>
      </w:pPr>
      <w:r w:rsidRPr="00A36B36">
        <w:rPr>
          <w:color w:val="000000" w:themeColor="text1"/>
        </w:rPr>
        <w:t>Step 5: Create Lambda Function</w:t>
      </w:r>
    </w:p>
    <w:p w14:paraId="13BA13D7" w14:textId="77777777" w:rsidR="00960BD9" w:rsidRPr="00A36B36" w:rsidRDefault="00000000">
      <w:pPr>
        <w:rPr>
          <w:color w:val="000000" w:themeColor="text1"/>
        </w:rPr>
      </w:pPr>
      <w:r w:rsidRPr="00A36B36">
        <w:rPr>
          <w:color w:val="000000" w:themeColor="text1"/>
        </w:rPr>
        <w:t>aws lambda create-function --function-name HelloLambdaCLI --runtime python3.9 --role &lt;Your-Role-ARN&gt; --handler lambda_function.lambda_handler --zip-file fileb://function.zip</w:t>
      </w:r>
      <w:r w:rsidRPr="00A36B36">
        <w:rPr>
          <w:color w:val="000000" w:themeColor="text1"/>
        </w:rPr>
        <w:br/>
        <w:t>Replace &lt;Your-Role-ARN&gt; with your actual IAM Role ARN.</w:t>
      </w:r>
    </w:p>
    <w:p w14:paraId="6497E829" w14:textId="0A6591A0" w:rsidR="00960BD9" w:rsidRPr="00A36B36" w:rsidRDefault="00000000">
      <w:pPr>
        <w:pStyle w:val="ListBullet"/>
        <w:rPr>
          <w:color w:val="000000" w:themeColor="text1"/>
        </w:rPr>
      </w:pPr>
      <w:r w:rsidRPr="00A36B36">
        <w:rPr>
          <w:color w:val="000000" w:themeColor="text1"/>
        </w:rPr>
        <w:t>Step 6: Test Lambda Function</w:t>
      </w:r>
    </w:p>
    <w:p w14:paraId="32B24A8E" w14:textId="77777777" w:rsidR="00960BD9" w:rsidRPr="00A36B36" w:rsidRDefault="00000000">
      <w:pPr>
        <w:rPr>
          <w:color w:val="000000" w:themeColor="text1"/>
        </w:rPr>
      </w:pPr>
      <w:r w:rsidRPr="00A36B36">
        <w:rPr>
          <w:color w:val="000000" w:themeColor="text1"/>
        </w:rPr>
        <w:t>Invoke the Lambda function:</w:t>
      </w:r>
      <w:r w:rsidRPr="00A36B36">
        <w:rPr>
          <w:color w:val="000000" w:themeColor="text1"/>
        </w:rPr>
        <w:br/>
        <w:t>aws lambda invoke --function-name HelloLambdaCLI output.txt</w:t>
      </w:r>
      <w:r w:rsidRPr="00A36B36">
        <w:rPr>
          <w:color w:val="000000" w:themeColor="text1"/>
        </w:rPr>
        <w:br/>
        <w:t>Check the file output.txt to see the output: {"statusCode": 200, "body": "Hello from AWS Lambda via Console!"}</w:t>
      </w:r>
    </w:p>
    <w:p w14:paraId="7CE3055F" w14:textId="2AB3DBB2" w:rsidR="00960BD9" w:rsidRPr="00A36B36" w:rsidRDefault="00000000">
      <w:pPr>
        <w:pStyle w:val="Heading2"/>
        <w:rPr>
          <w:color w:val="000000" w:themeColor="text1"/>
        </w:rPr>
      </w:pPr>
      <w:r w:rsidRPr="00A36B36">
        <w:rPr>
          <w:color w:val="000000" w:themeColor="text1"/>
        </w:rPr>
        <w:t>3. Python Code</w:t>
      </w:r>
    </w:p>
    <w:p w14:paraId="2C51FAE9" w14:textId="664EC8DE" w:rsidR="00960BD9" w:rsidRPr="00A36B36" w:rsidRDefault="00000000">
      <w:pPr>
        <w:pStyle w:val="IntenseQuote"/>
        <w:rPr>
          <w:i w:val="0"/>
          <w:iCs w:val="0"/>
          <w:color w:val="000000" w:themeColor="text1"/>
        </w:rPr>
      </w:pPr>
      <w:r w:rsidRPr="00A36B36">
        <w:rPr>
          <w:i w:val="0"/>
          <w:iCs w:val="0"/>
          <w:color w:val="000000" w:themeColor="text1"/>
        </w:rPr>
        <w:t>def lambda_handler(event, context):</w:t>
      </w:r>
      <w:r w:rsidRPr="00A36B36">
        <w:rPr>
          <w:i w:val="0"/>
          <w:iCs w:val="0"/>
          <w:color w:val="000000" w:themeColor="text1"/>
        </w:rPr>
        <w:br/>
        <w:t xml:space="preserve">    return {</w:t>
      </w:r>
      <w:r w:rsidRPr="00A36B36">
        <w:rPr>
          <w:i w:val="0"/>
          <w:iCs w:val="0"/>
          <w:color w:val="000000" w:themeColor="text1"/>
        </w:rPr>
        <w:br/>
      </w:r>
      <w:r w:rsidRPr="00A36B36">
        <w:rPr>
          <w:i w:val="0"/>
          <w:iCs w:val="0"/>
          <w:color w:val="000000" w:themeColor="text1"/>
        </w:rPr>
        <w:lastRenderedPageBreak/>
        <w:t xml:space="preserve">        'statusCode': 200,</w:t>
      </w:r>
      <w:r w:rsidRPr="00A36B36">
        <w:rPr>
          <w:i w:val="0"/>
          <w:iCs w:val="0"/>
          <w:color w:val="000000" w:themeColor="text1"/>
        </w:rPr>
        <w:br/>
        <w:t xml:space="preserve">        'body': </w:t>
      </w:r>
      <w:r w:rsidR="00FF0BF7">
        <w:rPr>
          <w:i w:val="0"/>
          <w:iCs w:val="0"/>
          <w:color w:val="000000" w:themeColor="text1"/>
        </w:rPr>
        <w:t>‘Hello, World!</w:t>
      </w:r>
      <w:r w:rsidRPr="00A36B36">
        <w:rPr>
          <w:i w:val="0"/>
          <w:iCs w:val="0"/>
          <w:color w:val="000000" w:themeColor="text1"/>
        </w:rPr>
        <w:br/>
        <w:t xml:space="preserve">    }</w:t>
      </w:r>
    </w:p>
    <w:p w14:paraId="6013779D" w14:textId="77777777" w:rsidR="00960BD9" w:rsidRPr="00A36B36" w:rsidRDefault="00000000">
      <w:pPr>
        <w:pStyle w:val="Heading2"/>
        <w:rPr>
          <w:color w:val="000000" w:themeColor="text1"/>
        </w:rPr>
      </w:pPr>
      <w:r w:rsidRPr="00A36B36">
        <w:rPr>
          <w:color w:val="000000" w:themeColor="text1"/>
        </w:rPr>
        <w:t>4. CLI Output Screenshot</w:t>
      </w:r>
    </w:p>
    <w:p w14:paraId="65E09A00" w14:textId="253E35B1" w:rsidR="00960BD9" w:rsidRPr="00A36B36" w:rsidRDefault="00000000">
      <w:pPr>
        <w:rPr>
          <w:color w:val="000000" w:themeColor="text1"/>
        </w:rPr>
      </w:pPr>
      <w:r w:rsidRPr="00A36B36">
        <w:rPr>
          <w:color w:val="000000" w:themeColor="text1"/>
        </w:rPr>
        <w:t>[</w:t>
      </w:r>
      <w:r w:rsidR="00FF0BF7">
        <w:rPr>
          <w:noProof/>
          <w:color w:val="000000" w:themeColor="text1"/>
        </w:rPr>
        <w:drawing>
          <wp:inline distT="0" distB="0" distL="0" distR="0" wp14:anchorId="5E9E9F57" wp14:editId="6092F0EA">
            <wp:extent cx="5248275" cy="1343025"/>
            <wp:effectExtent l="0" t="0" r="9525" b="9525"/>
            <wp:docPr id="8103747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7479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D547" w14:textId="77777777" w:rsidR="00960BD9" w:rsidRPr="00A36B36" w:rsidRDefault="00000000">
      <w:pPr>
        <w:pStyle w:val="Heading2"/>
        <w:rPr>
          <w:color w:val="000000" w:themeColor="text1"/>
        </w:rPr>
      </w:pPr>
      <w:r w:rsidRPr="00A36B36">
        <w:rPr>
          <w:color w:val="000000" w:themeColor="text1"/>
        </w:rPr>
        <w:t>5. Conclusion</w:t>
      </w:r>
    </w:p>
    <w:p w14:paraId="0D82F87C" w14:textId="77777777" w:rsidR="00960BD9" w:rsidRPr="00A36B36" w:rsidRDefault="00000000">
      <w:pPr>
        <w:rPr>
          <w:color w:val="000000" w:themeColor="text1"/>
        </w:rPr>
      </w:pPr>
      <w:r w:rsidRPr="00A36B36">
        <w:rPr>
          <w:color w:val="000000" w:themeColor="text1"/>
        </w:rPr>
        <w:t>This assignment demonstrates creating and deploying a Lambda function using AWS CLI on Linux. Using the zipped file method ensures that larger, more complex functions can be deployed easily and automated in scripts.</w:t>
      </w:r>
    </w:p>
    <w:sectPr w:rsidR="00960BD9" w:rsidRPr="00A36B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0700924">
    <w:abstractNumId w:val="8"/>
  </w:num>
  <w:num w:numId="2" w16cid:durableId="2027323122">
    <w:abstractNumId w:val="6"/>
  </w:num>
  <w:num w:numId="3" w16cid:durableId="931938594">
    <w:abstractNumId w:val="5"/>
  </w:num>
  <w:num w:numId="4" w16cid:durableId="705104232">
    <w:abstractNumId w:val="4"/>
  </w:num>
  <w:num w:numId="5" w16cid:durableId="2091073966">
    <w:abstractNumId w:val="7"/>
  </w:num>
  <w:num w:numId="6" w16cid:durableId="712389916">
    <w:abstractNumId w:val="3"/>
  </w:num>
  <w:num w:numId="7" w16cid:durableId="1482386528">
    <w:abstractNumId w:val="2"/>
  </w:num>
  <w:num w:numId="8" w16cid:durableId="564100611">
    <w:abstractNumId w:val="1"/>
  </w:num>
  <w:num w:numId="9" w16cid:durableId="184146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717A"/>
    <w:rsid w:val="00960BD9"/>
    <w:rsid w:val="00A36B36"/>
    <w:rsid w:val="00A87985"/>
    <w:rsid w:val="00AA1D8D"/>
    <w:rsid w:val="00B47730"/>
    <w:rsid w:val="00CB0664"/>
    <w:rsid w:val="00FC693F"/>
    <w:rsid w:val="00FF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73D14"/>
  <w14:defaultImageDpi w14:val="300"/>
  <w15:docId w15:val="{FB06C7B4-0F6C-41C6-8898-A39E30C4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Yashraj Patil</cp:lastModifiedBy>
  <cp:revision>3</cp:revision>
  <dcterms:created xsi:type="dcterms:W3CDTF">2013-12-23T23:15:00Z</dcterms:created>
  <dcterms:modified xsi:type="dcterms:W3CDTF">2025-10-05T14:43:00Z</dcterms:modified>
  <cp:category/>
</cp:coreProperties>
</file>